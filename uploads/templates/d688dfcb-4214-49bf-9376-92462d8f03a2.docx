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Certificate of Participation</w:t>
      </w:r>
    </w:p>
    <w:p>
      <w:r>
        <w:t>This is to certify that {Name} has successfully participated in the event "{Event}" held on {Date} at {Location}.</w:t>
      </w:r>
    </w:p>
    <w:p>
      <w:r>
        <w:t>The certificate is issued to recognize the outstanding performance and dedication shown by {Name}.</w:t>
      </w:r>
    </w:p>
    <w:p>
      <w:r>
        <w:br/>
        <w:t>Authorized Signature: {IMAGE Signature()}</w:t>
      </w:r>
    </w:p>
    <w:p>
      <w:r>
        <w:t>Scan to Verify: {QR_Code}</w:t>
      </w:r>
    </w:p>
    <w:p>
      <w:r>
        <w:br/>
        <w:br/>
        <w:t>Document ID: {DocID}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